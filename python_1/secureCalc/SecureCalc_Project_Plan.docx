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Project Plan: SecureCalc – A Secure Calculator Web App</w:t>
      </w:r>
    </w:p>
    <w:p>
      <w:pPr>
        <w:pStyle w:val="Heading2"/>
      </w:pPr>
      <w:r>
        <w:t>Objective</w:t>
      </w:r>
    </w:p>
    <w:p>
      <w:r>
        <w:t>Develop a secure web application where users can:</w:t>
        <w:br/>
        <w:t>- Register and log in (credentials stored in a file)</w:t>
        <w:br/>
        <w:t>- Perform any of six arithmetic operations</w:t>
        <w:br/>
        <w:t>- View their results</w:t>
        <w:br/>
        <w:t>- Log out or navigate back to the home page</w:t>
      </w:r>
    </w:p>
    <w:p>
      <w:pPr>
        <w:pStyle w:val="Heading2"/>
      </w:pPr>
      <w:r>
        <w:t>Key Features</w:t>
      </w:r>
    </w:p>
    <w:p>
      <w:r>
        <w:t>- User registration and login</w:t>
        <w:br/>
        <w:t>- File-based credential storage (e.g., CSV or JSON)</w:t>
        <w:br/>
        <w:t>- Arithmetic functions: Add, Subtract, Multiply, Divide, Modulus, Power</w:t>
        <w:br/>
        <w:t>- Secure session handling</w:t>
        <w:br/>
        <w:t>- Logout and home navigation</w:t>
      </w:r>
    </w:p>
    <w:p>
      <w:pPr>
        <w:pStyle w:val="Heading2"/>
      </w:pPr>
      <w:r>
        <w:t>Project Structure</w:t>
      </w:r>
    </w:p>
    <w:p>
      <w:r>
        <w:t>securecalc/</w:t>
        <w:br/>
        <w:t>│</w:t>
        <w:br/>
        <w:t>├── app.py                   # Main Flask application</w:t>
        <w:br/>
        <w:t>├── users.txt / users.json   # File-based user storage</w:t>
        <w:br/>
        <w:t>├── templates/</w:t>
        <w:br/>
        <w:t>│   ├── base.html</w:t>
        <w:br/>
        <w:t>│   ├── login.html</w:t>
        <w:br/>
        <w:t>│   ├── signup.html</w:t>
        <w:br/>
        <w:t>│   ├── home.html</w:t>
        <w:br/>
        <w:t>│   └── result.html</w:t>
        <w:br/>
        <w:t>├── static/</w:t>
        <w:br/>
        <w:t>│   └── style.css            # Optional CSS styling</w:t>
        <w:br/>
        <w:t>└── requirements.txt</w:t>
      </w:r>
    </w:p>
    <w:p>
      <w:pPr>
        <w:pStyle w:val="Heading2"/>
      </w:pPr>
      <w:r>
        <w:t>Technologies 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Tool/Library</w:t>
            </w:r>
          </w:p>
        </w:tc>
      </w:tr>
      <w:tr>
        <w:tc>
          <w:tcPr>
            <w:tcW w:type="dxa" w:w="4320"/>
          </w:tcPr>
          <w:p>
            <w:r>
              <w:t>Backend</w:t>
            </w:r>
          </w:p>
        </w:tc>
        <w:tc>
          <w:tcPr>
            <w:tcW w:type="dxa" w:w="4320"/>
          </w:tcPr>
          <w:p>
            <w:r>
              <w:t>Flask</w:t>
            </w:r>
          </w:p>
        </w:tc>
      </w:tr>
      <w:tr>
        <w:tc>
          <w:tcPr>
            <w:tcW w:type="dxa" w:w="4320"/>
          </w:tcPr>
          <w:p>
            <w:r>
              <w:t>Frontend</w:t>
            </w:r>
          </w:p>
        </w:tc>
        <w:tc>
          <w:tcPr>
            <w:tcW w:type="dxa" w:w="4320"/>
          </w:tcPr>
          <w:p>
            <w:r>
              <w:t>HTML, CSS</w:t>
            </w:r>
          </w:p>
        </w:tc>
      </w:tr>
      <w:tr>
        <w:tc>
          <w:tcPr>
            <w:tcW w:type="dxa" w:w="4320"/>
          </w:tcPr>
          <w:p>
            <w:r>
              <w:t>Storage</w:t>
            </w:r>
          </w:p>
        </w:tc>
        <w:tc>
          <w:tcPr>
            <w:tcW w:type="dxa" w:w="4320"/>
          </w:tcPr>
          <w:p>
            <w:r>
              <w:t>File (CSV/JSON)</w:t>
            </w:r>
          </w:p>
        </w:tc>
      </w:tr>
      <w:tr>
        <w:tc>
          <w:tcPr>
            <w:tcW w:type="dxa" w:w="4320"/>
          </w:tcPr>
          <w:p>
            <w:r>
              <w:t>Security</w:t>
            </w:r>
          </w:p>
        </w:tc>
        <w:tc>
          <w:tcPr>
            <w:tcW w:type="dxa" w:w="4320"/>
          </w:tcPr>
          <w:p>
            <w:r>
              <w:t>Werkzeug Password Hashing, Flask sessions</w:t>
            </w:r>
          </w:p>
        </w:tc>
      </w:tr>
    </w:tbl>
    <w:p>
      <w:pPr>
        <w:pStyle w:val="Heading2"/>
      </w:pPr>
      <w:r>
        <w:t>Development Timeline (3 Weeks)</w:t>
      </w:r>
    </w:p>
    <w:p>
      <w:pPr>
        <w:pStyle w:val="Heading3"/>
      </w:pPr>
      <w:r>
        <w:t>Week 1: Setup &amp; User Management</w:t>
      </w:r>
    </w:p>
    <w:p>
      <w:r>
        <w:t>- Initialize Flask app and structure</w:t>
        <w:br/>
        <w:t>- Create signup and login pages</w:t>
        <w:br/>
        <w:t>- Hash and store passwords in users.txt or users.json</w:t>
        <w:br/>
        <w:t>- Implement session-based authentication</w:t>
      </w:r>
    </w:p>
    <w:p>
      <w:pPr>
        <w:pStyle w:val="IntenseQuote"/>
      </w:pPr>
      <w:r>
        <w:t>Deliverables:</w:t>
        <w:br/>
        <w:t>- Secure registration/login system</w:t>
        <w:br/>
        <w:t>- File-based credential storage</w:t>
      </w:r>
    </w:p>
    <w:p>
      <w:pPr>
        <w:pStyle w:val="Heading3"/>
      </w:pPr>
      <w:r>
        <w:t>Week 2: Calculator Core</w:t>
      </w:r>
    </w:p>
    <w:p>
      <w:r>
        <w:t>- Create home.html with 6 operation buttons</w:t>
        <w:br/>
        <w:t>- Implement arithmetic logic in backend</w:t>
        <w:br/>
        <w:t>- Pass and display results in result.html</w:t>
        <w:br/>
        <w:t>- Add error handling (e.g., divide by zero)</w:t>
      </w:r>
    </w:p>
    <w:p>
      <w:pPr>
        <w:pStyle w:val="IntenseQuote"/>
      </w:pPr>
      <w:r>
        <w:t>Deliverables:</w:t>
        <w:br/>
        <w:t>- Working calculator</w:t>
        <w:br/>
        <w:t>- User-specific session with result display</w:t>
      </w:r>
    </w:p>
    <w:p>
      <w:pPr>
        <w:pStyle w:val="Heading3"/>
      </w:pPr>
      <w:r>
        <w:t>Week 3: Finishing Touches</w:t>
      </w:r>
    </w:p>
    <w:p>
      <w:r>
        <w:t>- Implement logout route</w:t>
        <w:br/>
        <w:t>- Add navigation controls (back to home, logout)</w:t>
        <w:br/>
        <w:t>- Style with basic CSS/Bootstrap</w:t>
        <w:br/>
        <w:t>- Test all routes and operations</w:t>
        <w:br/>
        <w:t>- Finalize documentation (README.md)</w:t>
      </w:r>
    </w:p>
    <w:p>
      <w:pPr>
        <w:pStyle w:val="IntenseQuote"/>
      </w:pPr>
      <w:r>
        <w:t>Deliverables:</w:t>
        <w:br/>
        <w:t>- Clean, user-friendly interface</w:t>
        <w:br/>
        <w:t>- Fully functional, testable app</w:t>
      </w:r>
    </w:p>
    <w:p>
      <w:pPr>
        <w:pStyle w:val="Heading2"/>
      </w:pPr>
      <w:r>
        <w:t>Security Considerations</w:t>
      </w:r>
    </w:p>
    <w:p>
      <w:r>
        <w:t>- Use werkzeug.security for password hashing (generate_password_hash, check_password_hash)</w:t>
        <w:br/>
        <w:t>- Do not store plain-text passwords</w:t>
        <w:br/>
        <w:t>- Use Flask session securely (with a secret_key)</w:t>
        <w:br/>
        <w:t>- Validate and sanitize user inputs</w:t>
      </w:r>
    </w:p>
    <w:p>
      <w:pPr>
        <w:pStyle w:val="Heading2"/>
      </w:pPr>
      <w:r>
        <w:t>Optional Enhancements</w:t>
      </w:r>
    </w:p>
    <w:p>
      <w:r>
        <w:t>- Store user history in the file</w:t>
        <w:br/>
        <w:t>- Add session timeout</w:t>
        <w:br/>
        <w:t>- Input validation for numeric-only inputs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