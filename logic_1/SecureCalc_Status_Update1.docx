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Project Status Update – SecureCalc Web App</w:t>
      </w:r>
    </w:p>
    <w:p>
      <w:r>
        <w:t>Date: May 22, 2025</w:t>
      </w:r>
    </w:p>
    <w:p>
      <w:pPr>
        <w:pStyle w:val="Heading2"/>
      </w:pPr>
      <w:r>
        <w:t>Overview:</w:t>
      </w:r>
    </w:p>
    <w:p>
      <w:r>
        <w:t>The SecureCalc project was initiated last week with the goal of developing a secure, user-authenticated web calculator. The application allows users to register, log in, perform arithmetic operations, view results, and securely manage sessions.</w:t>
      </w:r>
    </w:p>
    <w:p>
      <w:pPr>
        <w:pStyle w:val="Heading2"/>
      </w:pPr>
      <w:r>
        <w:t>Progress Summary (Week 1):</w:t>
      </w:r>
    </w:p>
    <w:p>
      <w:pPr>
        <w:pStyle w:val="ListBullet"/>
      </w:pPr>
      <w:r>
        <w:t>✅ HTML Pages Completed:</w:t>
        <w:br/>
        <w:t>- signup.html, login.html, home.html, result.html, and base.html fully developed for frontend functionality.</w:t>
      </w:r>
    </w:p>
    <w:p>
      <w:pPr>
        <w:pStyle w:val="ListBullet"/>
      </w:pPr>
      <w:r>
        <w:t>✅ Authentication Module Implemented:</w:t>
        <w:br/>
        <w:t>- User registration and login are functional.</w:t>
        <w:br/>
        <w:t>- Passwords are securely stored using werkzeug.security hashing functions.</w:t>
        <w:br/>
        <w:t>- Sessions are managed securely via Flask.</w:t>
      </w:r>
    </w:p>
    <w:p>
      <w:pPr>
        <w:pStyle w:val="ListBullet"/>
      </w:pPr>
      <w:r>
        <w:t>✅ View Module Created:</w:t>
        <w:br/>
        <w:t>- Templates are rendered dynamically based on user session state.</w:t>
      </w:r>
    </w:p>
    <w:p>
      <w:pPr>
        <w:pStyle w:val="ListBullet"/>
      </w:pPr>
      <w:r>
        <w:t>✅ User Data Storage Updated:</w:t>
        <w:br/>
        <w:t>- Transitioned from file-based (CSV/JSON) to SQLite for improved data management and scalability.</w:t>
      </w:r>
    </w:p>
    <w:p>
      <w:pPr>
        <w:pStyle w:val="ListBullet"/>
      </w:pPr>
      <w:r>
        <w:t>✅ Arithmetic Functionality Module Added:</w:t>
        <w:br/>
        <w:t>- A dedicated class has been created to handle six arithmetic operations: Add, Subtract, Multiply, Divide, Modulus, and Power.</w:t>
      </w:r>
    </w:p>
    <w:p>
      <w:pPr>
        <w:pStyle w:val="ListBullet"/>
      </w:pPr>
      <w:r>
        <w:t>✅ Routing Setup:</w:t>
        <w:br/>
        <w:t>- Flask routes have been defined for all major functionalities, including authentication, calculations, and page rendering.</w:t>
      </w:r>
    </w:p>
    <w:p>
      <w:pPr>
        <w:pStyle w:val="Heading2"/>
      </w:pPr>
      <w:r>
        <w:t>Next Steps (Week 2 Plan):</w:t>
      </w:r>
    </w:p>
    <w:p>
      <w:pPr>
        <w:pStyle w:val="ListNumber"/>
      </w:pPr>
      <w:r>
        <w:t>Integrate arithmetic logic with user interface.</w:t>
      </w:r>
    </w:p>
    <w:p>
      <w:pPr>
        <w:pStyle w:val="ListNumber"/>
      </w:pPr>
      <w:r>
        <w:t>Display results dynamically on result.html.</w:t>
      </w:r>
    </w:p>
    <w:p>
      <w:pPr>
        <w:pStyle w:val="ListNumber"/>
      </w:pPr>
      <w:r>
        <w:t>Implement error handling (e.g., divide by zero, invalid input).</w:t>
      </w:r>
    </w:p>
    <w:p>
      <w:pPr>
        <w:pStyle w:val="ListNumber"/>
      </w:pPr>
      <w:r>
        <w:t>Ensure each session is user-specific.</w:t>
      </w:r>
    </w:p>
    <w:p>
      <w:pPr>
        <w:pStyle w:val="Heading2"/>
      </w:pPr>
      <w:r>
        <w:t>Status:</w:t>
      </w:r>
    </w:p>
    <w:p>
      <w:r>
        <w:t>✅ On Track</w:t>
        <w:br/>
        <w:t>The project is on schedule with all Week 1 deliverables completed. Work will now transition into Week 2 tasks focusing on core calculator logic and result management.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